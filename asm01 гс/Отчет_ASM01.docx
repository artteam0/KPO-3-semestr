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34C0" w:rsidRPr="00251A27" w:rsidRDefault="00000000">
      <w:pPr>
        <w:pStyle w:val="1"/>
        <w:rPr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A27">
        <w:rPr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Отчет по лабораторной работе </w:t>
      </w:r>
      <w:r w:rsidRPr="00251A27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ASM</w:t>
      </w:r>
      <w:r w:rsidRPr="00251A27">
        <w:rPr>
          <w:b w:val="0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:rsidR="00C334C0" w:rsidRPr="00251A27" w:rsidRDefault="00000000">
      <w:pPr>
        <w:rPr>
          <w:lang w:val="ru-RU"/>
        </w:rPr>
      </w:pPr>
      <w:r w:rsidRPr="00251A27">
        <w:rPr>
          <w:lang w:val="ru-RU"/>
        </w:rPr>
        <w:t xml:space="preserve">Цель работы: Создание </w:t>
      </w:r>
      <w:r>
        <w:t>MASM</w:t>
      </w:r>
      <w:r w:rsidRPr="00251A27">
        <w:rPr>
          <w:lang w:val="ru-RU"/>
        </w:rPr>
        <w:t xml:space="preserve">-проекта в </w:t>
      </w:r>
      <w:r>
        <w:t>Visual</w:t>
      </w:r>
      <w:r w:rsidRPr="00251A27">
        <w:rPr>
          <w:lang w:val="ru-RU"/>
        </w:rPr>
        <w:t xml:space="preserve"> </w:t>
      </w:r>
      <w:r>
        <w:t>Studio</w:t>
      </w:r>
      <w:r w:rsidRPr="00251A27">
        <w:rPr>
          <w:lang w:val="ru-RU"/>
        </w:rPr>
        <w:t xml:space="preserve">, изучение этапов обработки исходного кода, исследование свойств проекта в интегрированной среде разработки </w:t>
      </w:r>
      <w:r>
        <w:t>Visual</w:t>
      </w:r>
      <w:r w:rsidRPr="00251A27">
        <w:rPr>
          <w:lang w:val="ru-RU"/>
        </w:rPr>
        <w:t xml:space="preserve"> </w:t>
      </w:r>
      <w:r>
        <w:t>Studio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1. Какое расширение имеет файл исходного кода на языке ассемблера?</w:t>
      </w:r>
      <w:r w:rsidRPr="00251A27">
        <w:rPr>
          <w:lang w:val="ru-RU"/>
        </w:rPr>
        <w:br/>
        <w:t>.</w:t>
      </w:r>
      <w:r>
        <w:t>asm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2. Какие типы файлов создаются ассемблером?</w:t>
      </w:r>
      <w:r w:rsidRPr="00251A27">
        <w:rPr>
          <w:lang w:val="ru-RU"/>
        </w:rPr>
        <w:br/>
        <w:t>Объектный (.</w:t>
      </w:r>
      <w:r>
        <w:t>obj</w:t>
      </w:r>
      <w:r w:rsidRPr="00251A27">
        <w:rPr>
          <w:lang w:val="ru-RU"/>
        </w:rPr>
        <w:t>), исполняемый (.</w:t>
      </w:r>
      <w:r>
        <w:t>exe</w:t>
      </w:r>
      <w:r w:rsidRPr="00251A27">
        <w:rPr>
          <w:lang w:val="ru-RU"/>
        </w:rPr>
        <w:t>).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3. Найдите в папке проекта созданный объектный модуль. В какой папке он находится?</w:t>
      </w:r>
      <w:r w:rsidRPr="00251A27">
        <w:rPr>
          <w:lang w:val="ru-RU"/>
        </w:rPr>
        <w:br/>
        <w:t>Объектный модуль находится в папке \</w:t>
      </w:r>
      <w:r>
        <w:t>Debug</w:t>
      </w:r>
      <w:r w:rsidRPr="00251A27">
        <w:rPr>
          <w:lang w:val="ru-RU"/>
        </w:rPr>
        <w:t xml:space="preserve"> или \</w:t>
      </w:r>
      <w:r>
        <w:t>Release</w:t>
      </w:r>
      <w:r w:rsidRPr="00251A27">
        <w:rPr>
          <w:lang w:val="ru-RU"/>
        </w:rPr>
        <w:t xml:space="preserve"> проекта.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4. Найдите в папке проекта исполняемый модуль.</w:t>
      </w:r>
      <w:r w:rsidRPr="00251A27">
        <w:rPr>
          <w:lang w:val="ru-RU"/>
        </w:rPr>
        <w:br/>
        <w:t>Исполняемый модуль находится в папке \</w:t>
      </w:r>
      <w:r>
        <w:t>Debug</w:t>
      </w:r>
      <w:r w:rsidRPr="00251A27">
        <w:rPr>
          <w:lang w:val="ru-RU"/>
        </w:rPr>
        <w:t xml:space="preserve"> или \</w:t>
      </w:r>
      <w:r>
        <w:t>Release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5. Сгенерируйте файл листинга программы. Какое расширение имеет файл листинга?</w:t>
      </w:r>
      <w:r w:rsidRPr="00251A27">
        <w:rPr>
          <w:lang w:val="ru-RU"/>
        </w:rPr>
        <w:br/>
        <w:t>.</w:t>
      </w:r>
      <w:r>
        <w:t>lst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 xml:space="preserve">6. Укажите, для какого типа процессора создается программа, какая модель памяти используется в операционной системе </w:t>
      </w:r>
      <w:r>
        <w:rPr>
          <w:b/>
        </w:rPr>
        <w:t>Windows</w:t>
      </w:r>
      <w:r w:rsidRPr="00251A27">
        <w:rPr>
          <w:b/>
          <w:lang w:val="ru-RU"/>
        </w:rPr>
        <w:t>.</w:t>
      </w:r>
      <w:r w:rsidRPr="00251A27">
        <w:rPr>
          <w:lang w:val="ru-RU"/>
        </w:rPr>
        <w:br/>
        <w:t xml:space="preserve">Процессор: </w:t>
      </w:r>
      <w:r>
        <w:t>x</w:t>
      </w:r>
      <w:r w:rsidRPr="00251A27">
        <w:rPr>
          <w:lang w:val="ru-RU"/>
        </w:rPr>
        <w:t xml:space="preserve">86 или </w:t>
      </w:r>
      <w:r>
        <w:t>x</w:t>
      </w:r>
      <w:r w:rsidRPr="00251A27">
        <w:rPr>
          <w:lang w:val="ru-RU"/>
        </w:rPr>
        <w:t xml:space="preserve">64, модель памяти: </w:t>
      </w:r>
      <w:r>
        <w:t>flat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7. Какое соглашение о вызовах используется в программе?</w:t>
      </w:r>
      <w:r w:rsidRPr="00251A27">
        <w:rPr>
          <w:lang w:val="ru-RU"/>
        </w:rPr>
        <w:br/>
      </w:r>
      <w:r>
        <w:t>stdcall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8. Перечислите имена сегментов, использующихся в программе.</w:t>
      </w:r>
      <w:r w:rsidRPr="00251A27">
        <w:rPr>
          <w:lang w:val="ru-RU"/>
        </w:rPr>
        <w:br/>
        <w:t>.</w:t>
      </w:r>
      <w:r>
        <w:t>data</w:t>
      </w:r>
      <w:r w:rsidRPr="00251A27">
        <w:rPr>
          <w:lang w:val="ru-RU"/>
        </w:rPr>
        <w:t>, .</w:t>
      </w:r>
      <w:r>
        <w:t>code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9. Какой участок в программе отмечает директива .</w:t>
      </w:r>
      <w:r>
        <w:rPr>
          <w:b/>
        </w:rPr>
        <w:t>CODE</w:t>
      </w:r>
      <w:r w:rsidRPr="00251A27">
        <w:rPr>
          <w:b/>
          <w:lang w:val="ru-RU"/>
        </w:rPr>
        <w:t>?</w:t>
      </w:r>
      <w:r w:rsidRPr="00251A27">
        <w:rPr>
          <w:lang w:val="ru-RU"/>
        </w:rPr>
        <w:br/>
        <w:t>Директива .</w:t>
      </w:r>
      <w:r>
        <w:t>CODE</w:t>
      </w:r>
      <w:r w:rsidRPr="00251A27">
        <w:rPr>
          <w:lang w:val="ru-RU"/>
        </w:rPr>
        <w:t xml:space="preserve"> определяет начало сегмента кода.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10. Какие директивы ассемблера определяют начало и конец процедуры?</w:t>
      </w:r>
      <w:r w:rsidRPr="00251A27">
        <w:rPr>
          <w:lang w:val="ru-RU"/>
        </w:rPr>
        <w:br/>
      </w:r>
      <w:r>
        <w:t>proc</w:t>
      </w:r>
      <w:r w:rsidRPr="00251A27">
        <w:rPr>
          <w:lang w:val="ru-RU"/>
        </w:rPr>
        <w:t xml:space="preserve"> и </w:t>
      </w:r>
      <w:r>
        <w:t>endp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 xml:space="preserve">11. Для чего предназначена директива </w:t>
      </w:r>
      <w:r>
        <w:rPr>
          <w:b/>
        </w:rPr>
        <w:t>PROTO</w:t>
      </w:r>
      <w:r w:rsidRPr="00251A27">
        <w:rPr>
          <w:b/>
          <w:lang w:val="ru-RU"/>
        </w:rPr>
        <w:t>?</w:t>
      </w:r>
      <w:r w:rsidRPr="00251A27">
        <w:rPr>
          <w:lang w:val="ru-RU"/>
        </w:rPr>
        <w:br/>
        <w:t xml:space="preserve">Директива </w:t>
      </w:r>
      <w:r>
        <w:t>PROTO</w:t>
      </w:r>
      <w:r w:rsidRPr="00251A27">
        <w:rPr>
          <w:lang w:val="ru-RU"/>
        </w:rPr>
        <w:t xml:space="preserve"> предназначена для объявления процедуры перед ее использованием.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 xml:space="preserve">12. Какие </w:t>
      </w:r>
      <w:r>
        <w:rPr>
          <w:b/>
        </w:rPr>
        <w:t>WinAPI</w:t>
      </w:r>
      <w:r w:rsidRPr="00251A27">
        <w:rPr>
          <w:b/>
          <w:lang w:val="ru-RU"/>
        </w:rPr>
        <w:t>-функции вызываются в программе?</w:t>
      </w:r>
      <w:r w:rsidRPr="00251A27">
        <w:rPr>
          <w:lang w:val="ru-RU"/>
        </w:rPr>
        <w:br/>
      </w:r>
      <w:r>
        <w:t>MessageBox</w:t>
      </w:r>
      <w:r w:rsidRPr="00251A27">
        <w:rPr>
          <w:lang w:val="ru-RU"/>
        </w:rPr>
        <w:t xml:space="preserve">, </w:t>
      </w:r>
      <w:r>
        <w:t>ExitProcess</w:t>
      </w:r>
      <w:r w:rsidRPr="00251A27">
        <w:rPr>
          <w:lang w:val="ru-RU"/>
        </w:rPr>
        <w:t>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lastRenderedPageBreak/>
        <w:t>13. Назовите используемые метки и их назначение в программе.</w:t>
      </w:r>
      <w:r w:rsidRPr="00251A27">
        <w:rPr>
          <w:lang w:val="ru-RU"/>
        </w:rPr>
        <w:br/>
      </w:r>
      <w:r>
        <w:t>main</w:t>
      </w:r>
      <w:r w:rsidRPr="00251A27">
        <w:rPr>
          <w:lang w:val="ru-RU"/>
        </w:rPr>
        <w:t>: точка входа в программу.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 xml:space="preserve">14. Какая функция позволяет завершить процесс в </w:t>
      </w:r>
      <w:r>
        <w:rPr>
          <w:b/>
        </w:rPr>
        <w:t>Windows</w:t>
      </w:r>
      <w:r w:rsidRPr="00251A27">
        <w:rPr>
          <w:b/>
          <w:lang w:val="ru-RU"/>
        </w:rPr>
        <w:t xml:space="preserve">? С каким кодом завершается программа </w:t>
      </w:r>
      <w:r>
        <w:rPr>
          <w:b/>
        </w:rPr>
        <w:t>Asm</w:t>
      </w:r>
      <w:r w:rsidRPr="00251A27">
        <w:rPr>
          <w:b/>
          <w:lang w:val="ru-RU"/>
        </w:rPr>
        <w:t>01?</w:t>
      </w:r>
      <w:r w:rsidRPr="00251A27">
        <w:rPr>
          <w:lang w:val="ru-RU"/>
        </w:rPr>
        <w:br/>
      </w:r>
      <w:r>
        <w:t>ExitProcess</w:t>
      </w:r>
      <w:r w:rsidRPr="00251A27">
        <w:rPr>
          <w:lang w:val="ru-RU"/>
        </w:rPr>
        <w:t xml:space="preserve"> с кодом 0.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15. Модифицируйте исходный текст программы. Выполните ее.</w:t>
      </w:r>
      <w:r w:rsidRPr="00251A27">
        <w:rPr>
          <w:lang w:val="ru-RU"/>
        </w:rPr>
        <w:br/>
        <w:t>Программа модифицирована и успешно выполнена.</w:t>
      </w:r>
    </w:p>
    <w:p w:rsidR="00C334C0" w:rsidRPr="00251A27" w:rsidRDefault="00000000">
      <w:pPr>
        <w:rPr>
          <w:lang w:val="ru-RU"/>
        </w:rPr>
      </w:pPr>
      <w:r w:rsidRPr="00251A27">
        <w:rPr>
          <w:b/>
          <w:lang w:val="ru-RU"/>
        </w:rPr>
        <w:t>16. Какая директива ассемблера позволяет автоматизировать вызов функции и передачу ей параметров?</w:t>
      </w:r>
      <w:r w:rsidRPr="00251A27">
        <w:rPr>
          <w:lang w:val="ru-RU"/>
        </w:rPr>
        <w:br/>
      </w:r>
      <w:r>
        <w:t>invoke</w:t>
      </w:r>
      <w:r w:rsidRPr="00251A27">
        <w:rPr>
          <w:lang w:val="ru-RU"/>
        </w:rPr>
        <w:t>.</w:t>
      </w:r>
    </w:p>
    <w:p w:rsidR="00C334C0" w:rsidRPr="00DC4790" w:rsidRDefault="00000000">
      <w:pPr>
        <w:rPr>
          <w:lang w:val="ru-RU"/>
        </w:rPr>
      </w:pPr>
      <w:r w:rsidRPr="00251A27">
        <w:rPr>
          <w:b/>
          <w:lang w:val="ru-RU"/>
        </w:rPr>
        <w:t xml:space="preserve">17. Опишите окно с сообщением, которое выводит на экран функция </w:t>
      </w:r>
      <w:r>
        <w:rPr>
          <w:b/>
        </w:rPr>
        <w:t>MessageBox</w:t>
      </w:r>
      <w:r w:rsidRPr="00251A27">
        <w:rPr>
          <w:b/>
          <w:lang w:val="ru-RU"/>
        </w:rPr>
        <w:t>.</w:t>
      </w:r>
      <w:r w:rsidRPr="00251A27">
        <w:rPr>
          <w:lang w:val="ru-RU"/>
        </w:rPr>
        <w:br/>
      </w:r>
      <w:r w:rsidRPr="00DC4790">
        <w:rPr>
          <w:lang w:val="ru-RU"/>
        </w:rPr>
        <w:t>Окно с заголовком '</w:t>
      </w:r>
      <w:r w:rsidR="00DC4790">
        <w:rPr>
          <w:lang w:val="ru-RU"/>
        </w:rPr>
        <w:t>Моя первая программа</w:t>
      </w:r>
      <w:r w:rsidRPr="00DC4790">
        <w:rPr>
          <w:lang w:val="ru-RU"/>
        </w:rPr>
        <w:t>' и текстом '</w:t>
      </w:r>
      <w:r>
        <w:t>Hello</w:t>
      </w:r>
      <w:r w:rsidRPr="00DC4790">
        <w:rPr>
          <w:lang w:val="ru-RU"/>
        </w:rPr>
        <w:t xml:space="preserve">, </w:t>
      </w:r>
      <w:r>
        <w:t>world</w:t>
      </w:r>
      <w:r w:rsidRPr="00DC4790">
        <w:rPr>
          <w:lang w:val="ru-RU"/>
        </w:rPr>
        <w:t>!'.</w:t>
      </w:r>
    </w:p>
    <w:sectPr w:rsidR="00C334C0" w:rsidRPr="00DC4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464895">
    <w:abstractNumId w:val="8"/>
  </w:num>
  <w:num w:numId="2" w16cid:durableId="298455879">
    <w:abstractNumId w:val="6"/>
  </w:num>
  <w:num w:numId="3" w16cid:durableId="22439550">
    <w:abstractNumId w:val="5"/>
  </w:num>
  <w:num w:numId="4" w16cid:durableId="1088235719">
    <w:abstractNumId w:val="4"/>
  </w:num>
  <w:num w:numId="5" w16cid:durableId="1198935326">
    <w:abstractNumId w:val="7"/>
  </w:num>
  <w:num w:numId="6" w16cid:durableId="1055663871">
    <w:abstractNumId w:val="3"/>
  </w:num>
  <w:num w:numId="7" w16cid:durableId="1200968589">
    <w:abstractNumId w:val="2"/>
  </w:num>
  <w:num w:numId="8" w16cid:durableId="1169060882">
    <w:abstractNumId w:val="1"/>
  </w:num>
  <w:num w:numId="9" w16cid:durableId="169059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A27"/>
    <w:rsid w:val="0029639D"/>
    <w:rsid w:val="00326F90"/>
    <w:rsid w:val="008E4252"/>
    <w:rsid w:val="00AA1D8D"/>
    <w:rsid w:val="00B47730"/>
    <w:rsid w:val="00C334C0"/>
    <w:rsid w:val="00CB0664"/>
    <w:rsid w:val="00D606EE"/>
    <w:rsid w:val="00DC47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374977"/>
  <w14:defaultImageDpi w14:val="300"/>
  <w15:docId w15:val="{056BD845-D0FE-41F5-873C-81C3F83E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артем кулешов</cp:lastModifiedBy>
  <cp:revision>3</cp:revision>
  <dcterms:created xsi:type="dcterms:W3CDTF">2013-12-23T23:15:00Z</dcterms:created>
  <dcterms:modified xsi:type="dcterms:W3CDTF">2024-12-04T16:34:00Z</dcterms:modified>
  <cp:category/>
</cp:coreProperties>
</file>